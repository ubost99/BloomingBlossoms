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4F1D" w14:textId="77777777" w:rsidR="009F489D" w:rsidRDefault="009F489D">
      <w:pPr>
        <w:pStyle w:val="Title"/>
      </w:pPr>
    </w:p>
    <w:p w14:paraId="4226AAFB" w14:textId="77777777" w:rsidR="009F489D" w:rsidRDefault="009F489D">
      <w:pPr>
        <w:pStyle w:val="Title"/>
      </w:pPr>
    </w:p>
    <w:p w14:paraId="490A996C" w14:textId="77777777" w:rsidR="009F489D" w:rsidRDefault="009F489D">
      <w:pPr>
        <w:pStyle w:val="Title"/>
      </w:pPr>
    </w:p>
    <w:p w14:paraId="18D41E15" w14:textId="77777777" w:rsidR="009F489D" w:rsidRDefault="009F489D">
      <w:pPr>
        <w:pStyle w:val="Title"/>
      </w:pPr>
    </w:p>
    <w:p w14:paraId="4854F6F7" w14:textId="77777777" w:rsidR="009F489D" w:rsidRDefault="009F489D">
      <w:pPr>
        <w:pStyle w:val="Title"/>
      </w:pPr>
    </w:p>
    <w:p w14:paraId="7449A036" w14:textId="77777777" w:rsidR="009F489D" w:rsidRDefault="009F489D">
      <w:pPr>
        <w:pStyle w:val="Title"/>
      </w:pPr>
    </w:p>
    <w:p w14:paraId="1B203F21" w14:textId="77777777" w:rsidR="00E1207D" w:rsidRDefault="00E1207D" w:rsidP="00E1207D">
      <w:pPr>
        <w:pStyle w:val="Title"/>
        <w:jc w:val="center"/>
        <w:rPr>
          <w:lang w:val="en-CA"/>
        </w:rPr>
      </w:pPr>
      <w:r>
        <w:rPr>
          <w:lang w:val="en-CA"/>
        </w:rPr>
        <w:t>Name: Lauren Bost</w:t>
      </w:r>
    </w:p>
    <w:p w14:paraId="3F228551" w14:textId="77777777" w:rsidR="00E1207D" w:rsidRDefault="00E1207D" w:rsidP="00E1207D">
      <w:pPr>
        <w:pStyle w:val="Title"/>
        <w:jc w:val="center"/>
        <w:rPr>
          <w:lang w:val="en-CA"/>
        </w:rPr>
      </w:pPr>
      <w:r>
        <w:rPr>
          <w:lang w:val="en-CA"/>
        </w:rPr>
        <w:t>Student #: 104902624</w:t>
      </w:r>
    </w:p>
    <w:p w14:paraId="2A615456" w14:textId="77777777" w:rsidR="00E1207D" w:rsidRDefault="00E1207D" w:rsidP="00E1207D">
      <w:pPr>
        <w:pStyle w:val="Title"/>
        <w:jc w:val="center"/>
        <w:rPr>
          <w:lang w:val="en-CA"/>
        </w:rPr>
      </w:pPr>
      <w:r>
        <w:rPr>
          <w:lang w:val="en-CA"/>
        </w:rPr>
        <w:t>Date: 2025-03-29</w:t>
      </w:r>
    </w:p>
    <w:p w14:paraId="72ED2DE6" w14:textId="77777777" w:rsidR="00E1207D" w:rsidRDefault="00E1207D" w:rsidP="00E1207D">
      <w:pPr>
        <w:pStyle w:val="Title"/>
        <w:jc w:val="center"/>
        <w:rPr>
          <w:lang w:val="en-CA"/>
        </w:rPr>
      </w:pPr>
      <w:r>
        <w:rPr>
          <w:lang w:val="en-CA"/>
        </w:rPr>
        <w:t>Assignment: Final Project</w:t>
      </w:r>
    </w:p>
    <w:p w14:paraId="1D2579EB" w14:textId="77777777" w:rsidR="009F489D" w:rsidRDefault="009F489D">
      <w:pPr>
        <w:pStyle w:val="Title"/>
      </w:pPr>
    </w:p>
    <w:p w14:paraId="6BADBE07" w14:textId="77777777" w:rsidR="009F489D" w:rsidRDefault="009F489D">
      <w:pPr>
        <w:pStyle w:val="Title"/>
      </w:pPr>
    </w:p>
    <w:p w14:paraId="16492BE5" w14:textId="77777777" w:rsidR="009F489D" w:rsidRDefault="009F489D">
      <w:pPr>
        <w:pStyle w:val="Title"/>
      </w:pPr>
    </w:p>
    <w:p w14:paraId="10383AF5" w14:textId="77777777" w:rsidR="009F489D" w:rsidRDefault="009F489D">
      <w:pPr>
        <w:pStyle w:val="Title"/>
      </w:pPr>
    </w:p>
    <w:p w14:paraId="599D8BA2" w14:textId="77777777" w:rsidR="009F489D" w:rsidRDefault="009F489D">
      <w:pPr>
        <w:pStyle w:val="Title"/>
      </w:pPr>
    </w:p>
    <w:p w14:paraId="605E054D" w14:textId="77777777" w:rsidR="009F489D" w:rsidRDefault="009F489D">
      <w:pPr>
        <w:pStyle w:val="Title"/>
      </w:pPr>
    </w:p>
    <w:p w14:paraId="6295A634" w14:textId="77777777" w:rsidR="009F489D" w:rsidRDefault="009F489D">
      <w:pPr>
        <w:pStyle w:val="Title"/>
      </w:pPr>
    </w:p>
    <w:p w14:paraId="42243E0A" w14:textId="77777777" w:rsidR="009F489D" w:rsidRDefault="009F489D">
      <w:pPr>
        <w:pStyle w:val="Title"/>
      </w:pPr>
    </w:p>
    <w:p w14:paraId="297DF4D6" w14:textId="77777777" w:rsidR="00E1207D" w:rsidRDefault="00E1207D">
      <w:pPr>
        <w:pStyle w:val="Title"/>
      </w:pPr>
    </w:p>
    <w:p w14:paraId="67EDFDDF" w14:textId="7CC4EB25" w:rsidR="00E7537C" w:rsidRDefault="00000000">
      <w:pPr>
        <w:pStyle w:val="Title"/>
      </w:pPr>
      <w:r>
        <w:lastRenderedPageBreak/>
        <w:t>Blooming Blossoms Website Installation Documentation</w:t>
      </w:r>
    </w:p>
    <w:p w14:paraId="30314F0C" w14:textId="7A2C6EE9" w:rsidR="00E7537C" w:rsidRDefault="00000000">
      <w:r>
        <w:t>This documentation will guide you through the process of installing the Blooming Blossoms website</w:t>
      </w:r>
      <w:r w:rsidR="00375AD2">
        <w:t>.</w:t>
      </w:r>
    </w:p>
    <w:p w14:paraId="6EB23C93" w14:textId="77777777" w:rsidR="00E7537C" w:rsidRDefault="00000000">
      <w:pPr>
        <w:pStyle w:val="Heading1"/>
      </w:pPr>
      <w:r>
        <w:t>Prerequisites</w:t>
      </w:r>
    </w:p>
    <w:p w14:paraId="46CABC9A" w14:textId="77777777" w:rsidR="00E7537C" w:rsidRDefault="00000000">
      <w:r>
        <w:t>Before you start, ensure the following requirements are met:</w:t>
      </w:r>
    </w:p>
    <w:p w14:paraId="6AB23AAE" w14:textId="77777777" w:rsidR="00E7537C" w:rsidRDefault="00000000">
      <w:r>
        <w:t>1. Web Server:</w:t>
      </w:r>
      <w:r>
        <w:br/>
        <w:t>- Apache or Nginx (preferably Apache).</w:t>
      </w:r>
      <w:r>
        <w:br/>
        <w:t>- PHP 7.4 or higher.</w:t>
      </w:r>
      <w:r>
        <w:br/>
        <w:t>2. Database:</w:t>
      </w:r>
      <w:r>
        <w:br/>
        <w:t>- MySQL 5.7 or higher.</w:t>
      </w:r>
      <w:r>
        <w:br/>
        <w:t>3. Software Requirements:</w:t>
      </w:r>
      <w:r>
        <w:br/>
        <w:t>- PHP extensions: mysqli, fileinfo, mbstring, and curl.</w:t>
      </w:r>
      <w:r>
        <w:br/>
        <w:t>4. FTP/SFTP Access:</w:t>
      </w:r>
      <w:r>
        <w:br/>
        <w:t>- Access to the server where you wish to install the site (for uploading files).</w:t>
      </w:r>
    </w:p>
    <w:p w14:paraId="52822423" w14:textId="77777777" w:rsidR="00E7537C" w:rsidRDefault="00000000">
      <w:pPr>
        <w:pStyle w:val="Heading1"/>
      </w:pPr>
      <w:r>
        <w:t>Step-by-Step Installation Guide</w:t>
      </w:r>
    </w:p>
    <w:p w14:paraId="65B14760" w14:textId="77777777" w:rsidR="00E7537C" w:rsidRDefault="00000000">
      <w:pPr>
        <w:pStyle w:val="Heading2"/>
      </w:pPr>
      <w:r>
        <w:t>1. Download the Project Files</w:t>
      </w:r>
    </w:p>
    <w:p w14:paraId="5D0C26F5" w14:textId="77777777" w:rsidR="00E7537C" w:rsidRDefault="00000000">
      <w:r>
        <w:t>Download the project files from your repository or other source. You should have the following directories and files:</w:t>
      </w:r>
      <w:r>
        <w:br/>
        <w:t>- index.php (Main homepage file)</w:t>
      </w:r>
      <w:r>
        <w:br/>
        <w:t>- shop.php (Shop page for products)</w:t>
      </w:r>
      <w:r>
        <w:br/>
        <w:t>- cart.php (Shopping cart page)</w:t>
      </w:r>
      <w:r>
        <w:br/>
        <w:t>- profile.php (User profile and theme management)</w:t>
      </w:r>
      <w:r>
        <w:br/>
        <w:t>- includes/ (Directory for PHP includes like database connections)</w:t>
      </w:r>
      <w:r>
        <w:br/>
        <w:t>- css/ (Directory for custom CSS files)</w:t>
      </w:r>
      <w:r>
        <w:br/>
        <w:t>- themes/ (Directory for theme files like default.css, dark.css, etc.)</w:t>
      </w:r>
      <w:r>
        <w:br/>
        <w:t>- images/ (Images used in the site)</w:t>
      </w:r>
    </w:p>
    <w:p w14:paraId="363F7339" w14:textId="77777777" w:rsidR="00E7537C" w:rsidRDefault="00000000">
      <w:pPr>
        <w:pStyle w:val="Heading2"/>
      </w:pPr>
      <w:r>
        <w:t>2. Upload the Files to the Web Server</w:t>
      </w:r>
    </w:p>
    <w:p w14:paraId="3B3432F7" w14:textId="77777777" w:rsidR="00E7537C" w:rsidRDefault="00000000">
      <w:r>
        <w:t>Using FTP/SFTP, upload all the files to your web server’s root directory, which is usually the public_html or www directory.</w:t>
      </w:r>
    </w:p>
    <w:p w14:paraId="5C93FEBA" w14:textId="77777777" w:rsidR="00E7537C" w:rsidRDefault="00000000">
      <w:pPr>
        <w:pStyle w:val="Heading2"/>
      </w:pPr>
      <w:r>
        <w:t>3. Set Up the MySQL Database</w:t>
      </w:r>
    </w:p>
    <w:p w14:paraId="34A00CF9" w14:textId="77777777" w:rsidR="00E7537C" w:rsidRDefault="00000000">
      <w:r>
        <w:t>a. Create the Database</w:t>
      </w:r>
    </w:p>
    <w:p w14:paraId="7B1E7968" w14:textId="77777777" w:rsidR="00E7537C" w:rsidRDefault="00000000">
      <w:r>
        <w:lastRenderedPageBreak/>
        <w:t>1. Log in to your hosting control panel (e.g., cPanel).</w:t>
      </w:r>
      <w:r>
        <w:br/>
        <w:t>2. Open MySQL Databases.</w:t>
      </w:r>
      <w:r>
        <w:br/>
        <w:t>3. Create a new database (e.g., blooming_blossoms_db).</w:t>
      </w:r>
      <w:r>
        <w:br/>
        <w:t>4. Create a new MySQL user with the appropriate privileges (e.g., blooming_blossoms_user).</w:t>
      </w:r>
    </w:p>
    <w:p w14:paraId="5B247986" w14:textId="77777777" w:rsidR="00E7537C" w:rsidRDefault="00000000">
      <w:r>
        <w:t>b. Import the Database Schema</w:t>
      </w:r>
    </w:p>
    <w:p w14:paraId="2156F581" w14:textId="77777777" w:rsidR="00E7537C" w:rsidRDefault="00000000">
      <w:r>
        <w:t>1. Download the SQL dump file (you should already have the schema from the project files).</w:t>
      </w:r>
      <w:r>
        <w:br/>
        <w:t>2. Open phpMyAdmin or your preferred MySQL management tool.</w:t>
      </w:r>
      <w:r>
        <w:br/>
        <w:t>3. Select the newly created database.</w:t>
      </w:r>
      <w:r>
        <w:br/>
        <w:t>4. Import the .sql file to create the necessary tables (e.g., users, products, etc.).</w:t>
      </w:r>
    </w:p>
    <w:p w14:paraId="201517F4" w14:textId="77777777" w:rsidR="00E7537C" w:rsidRDefault="00000000">
      <w:pPr>
        <w:pStyle w:val="Heading2"/>
      </w:pPr>
      <w:r>
        <w:t>4. Configure Database Connection</w:t>
      </w:r>
    </w:p>
    <w:p w14:paraId="6444A70F" w14:textId="77777777" w:rsidR="00E7537C" w:rsidRDefault="00000000">
      <w:r>
        <w:t>1. Locate the includes/db.php file.</w:t>
      </w:r>
      <w:r>
        <w:br/>
        <w:t>2. Update the database connection details in the db.php file:</w:t>
      </w:r>
      <w:r>
        <w:br/>
        <w:t>```php</w:t>
      </w:r>
      <w:r>
        <w:br/>
        <w:t>$servername = 'localhost';  // or your database server</w:t>
      </w:r>
      <w:r>
        <w:br/>
        <w:t>$username = 'blooming_blossoms_user';  // database username</w:t>
      </w:r>
      <w:r>
        <w:br/>
        <w:t>$password = 'your_password';  // database password</w:t>
      </w:r>
      <w:r>
        <w:br/>
        <w:t>$dbname = 'blooming_blossoms_db';  // database name</w:t>
      </w:r>
      <w:r>
        <w:br/>
        <w:t>$conn = new mysqli($servername, $username, $password, $dbname);</w:t>
      </w:r>
      <w:r>
        <w:br/>
        <w:t>if ($conn-&gt;connect_error) {</w:t>
      </w:r>
      <w:r>
        <w:br/>
        <w:t xml:space="preserve">    die('Connection failed: ' . $conn-&gt;connect_error);</w:t>
      </w:r>
      <w:r>
        <w:br/>
        <w:t>}</w:t>
      </w:r>
      <w:r>
        <w:br/>
        <w:t>```</w:t>
      </w:r>
      <w:r>
        <w:br/>
        <w:t>Make sure the database credentials match the ones you created in the previous steps.</w:t>
      </w:r>
    </w:p>
    <w:p w14:paraId="38C9C5DD" w14:textId="77777777" w:rsidR="00E7537C" w:rsidRDefault="00000000">
      <w:pPr>
        <w:pStyle w:val="Heading2"/>
      </w:pPr>
      <w:r>
        <w:t>5. File Permissions</w:t>
      </w:r>
    </w:p>
    <w:p w14:paraId="2FB879D7" w14:textId="77777777" w:rsidR="00E7537C" w:rsidRDefault="00000000">
      <w:r>
        <w:t>Make sure the following directories and files have the correct write permissions:</w:t>
      </w:r>
      <w:r>
        <w:br/>
        <w:t>- uploads/ (If you're allowing users to upload files or products)</w:t>
      </w:r>
      <w:r>
        <w:br/>
        <w:t>- themes/ (If you're saving theme files)</w:t>
      </w:r>
    </w:p>
    <w:p w14:paraId="5326FCAE" w14:textId="77777777" w:rsidR="00E7537C" w:rsidRDefault="00000000">
      <w:pPr>
        <w:pStyle w:val="Heading2"/>
      </w:pPr>
      <w:r>
        <w:t>6. Test the Installation</w:t>
      </w:r>
    </w:p>
    <w:p w14:paraId="19B8754E" w14:textId="77777777" w:rsidR="00E7537C" w:rsidRDefault="00000000">
      <w:r>
        <w:t>Once all files have been uploaded and the database has been configured:</w:t>
      </w:r>
      <w:r>
        <w:br/>
        <w:t>1. Open your web browser and visit the domain where the website is hosted (e.g., http://yourdomain.com).</w:t>
      </w:r>
      <w:r>
        <w:br/>
        <w:t>2. You should see the Blooming Blossoms homepage.</w:t>
      </w:r>
      <w:r>
        <w:br/>
        <w:t>3. Test the following functionalities:</w:t>
      </w:r>
      <w:r>
        <w:br/>
        <w:t>- Register a new user.</w:t>
      </w:r>
      <w:r>
        <w:br/>
        <w:t>- Log in and check the profile page.</w:t>
      </w:r>
      <w:r>
        <w:br/>
        <w:t>- Add products to the cart.</w:t>
      </w:r>
      <w:r>
        <w:br/>
        <w:t>- Check if the cart page updates correctly.</w:t>
      </w:r>
    </w:p>
    <w:p w14:paraId="5478FFDC" w14:textId="77777777" w:rsidR="00E7537C" w:rsidRDefault="00000000">
      <w:pPr>
        <w:pStyle w:val="Heading2"/>
      </w:pPr>
      <w:r>
        <w:lastRenderedPageBreak/>
        <w:t>7. Troubleshooting</w:t>
      </w:r>
    </w:p>
    <w:p w14:paraId="6D594CDC" w14:textId="18350651" w:rsidR="00E7537C" w:rsidRDefault="00000000">
      <w:r>
        <w:t>- Database connection errors: Double-check your database credentials in includes/db.php.</w:t>
      </w:r>
      <w:r>
        <w:br/>
        <w:t>- Missing images or files: Ensure that all assets in the images/, css/, and themes/ folders are correctly uploaded.</w:t>
      </w:r>
      <w:r>
        <w:br/>
        <w:t>- Permissions: Check file and directory permissions if you encounter issues with writing data (e.g., for uploaded images or themes).</w:t>
      </w:r>
    </w:p>
    <w:sectPr w:rsidR="00E753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292965">
    <w:abstractNumId w:val="8"/>
  </w:num>
  <w:num w:numId="2" w16cid:durableId="378290415">
    <w:abstractNumId w:val="6"/>
  </w:num>
  <w:num w:numId="3" w16cid:durableId="754860159">
    <w:abstractNumId w:val="5"/>
  </w:num>
  <w:num w:numId="4" w16cid:durableId="976952257">
    <w:abstractNumId w:val="4"/>
  </w:num>
  <w:num w:numId="5" w16cid:durableId="405228253">
    <w:abstractNumId w:val="7"/>
  </w:num>
  <w:num w:numId="6" w16cid:durableId="241988557">
    <w:abstractNumId w:val="3"/>
  </w:num>
  <w:num w:numId="7" w16cid:durableId="1924990376">
    <w:abstractNumId w:val="2"/>
  </w:num>
  <w:num w:numId="8" w16cid:durableId="1530069931">
    <w:abstractNumId w:val="1"/>
  </w:num>
  <w:num w:numId="9" w16cid:durableId="149830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110"/>
    <w:rsid w:val="0015074B"/>
    <w:rsid w:val="0029639D"/>
    <w:rsid w:val="00326F90"/>
    <w:rsid w:val="00375AD2"/>
    <w:rsid w:val="009F489D"/>
    <w:rsid w:val="00AA1D8D"/>
    <w:rsid w:val="00B47730"/>
    <w:rsid w:val="00CB0664"/>
    <w:rsid w:val="00E1207D"/>
    <w:rsid w:val="00E753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D5851"/>
  <w14:defaultImageDpi w14:val="300"/>
  <w15:docId w15:val="{71AA136C-C1CC-417E-A2C6-11419FF9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Parastatidis</cp:lastModifiedBy>
  <cp:revision>4</cp:revision>
  <dcterms:created xsi:type="dcterms:W3CDTF">2013-12-23T23:15:00Z</dcterms:created>
  <dcterms:modified xsi:type="dcterms:W3CDTF">2025-03-30T02:53:00Z</dcterms:modified>
  <cp:category/>
</cp:coreProperties>
</file>