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127D" w14:textId="77777777" w:rsidR="00300A4A" w:rsidRDefault="00300A4A" w:rsidP="00300A4A">
      <w:pPr>
        <w:pStyle w:val="Title"/>
        <w:jc w:val="center"/>
      </w:pPr>
    </w:p>
    <w:p w14:paraId="533073B1" w14:textId="77777777" w:rsidR="00300A4A" w:rsidRDefault="00300A4A" w:rsidP="00300A4A">
      <w:pPr>
        <w:pStyle w:val="Title"/>
        <w:jc w:val="center"/>
        <w:rPr>
          <w:lang w:val="en-CA"/>
        </w:rPr>
      </w:pPr>
    </w:p>
    <w:p w14:paraId="35464E18" w14:textId="77777777" w:rsidR="00300A4A" w:rsidRDefault="00300A4A" w:rsidP="00300A4A">
      <w:pPr>
        <w:pStyle w:val="Title"/>
        <w:jc w:val="center"/>
        <w:rPr>
          <w:lang w:val="en-CA"/>
        </w:rPr>
      </w:pPr>
    </w:p>
    <w:p w14:paraId="4CDCBE20" w14:textId="77777777" w:rsidR="00300A4A" w:rsidRDefault="00300A4A" w:rsidP="00300A4A">
      <w:pPr>
        <w:pStyle w:val="Title"/>
        <w:jc w:val="center"/>
        <w:rPr>
          <w:lang w:val="en-CA"/>
        </w:rPr>
      </w:pPr>
    </w:p>
    <w:p w14:paraId="20C55B1D" w14:textId="77777777" w:rsidR="00300A4A" w:rsidRDefault="00300A4A" w:rsidP="00300A4A">
      <w:pPr>
        <w:pStyle w:val="Title"/>
        <w:jc w:val="center"/>
        <w:rPr>
          <w:lang w:val="en-CA"/>
        </w:rPr>
      </w:pPr>
    </w:p>
    <w:p w14:paraId="4FA52BAC" w14:textId="77777777" w:rsidR="00300A4A" w:rsidRDefault="00300A4A" w:rsidP="00300A4A">
      <w:pPr>
        <w:pStyle w:val="Title"/>
        <w:jc w:val="center"/>
        <w:rPr>
          <w:lang w:val="en-CA"/>
        </w:rPr>
      </w:pPr>
    </w:p>
    <w:p w14:paraId="40833984" w14:textId="77777777" w:rsidR="00300A4A" w:rsidRDefault="00300A4A" w:rsidP="00300A4A">
      <w:pPr>
        <w:pStyle w:val="Title"/>
        <w:jc w:val="center"/>
        <w:rPr>
          <w:lang w:val="en-CA"/>
        </w:rPr>
      </w:pPr>
    </w:p>
    <w:p w14:paraId="255CB178" w14:textId="05425D8A" w:rsidR="00300A4A" w:rsidRPr="00300A4A" w:rsidRDefault="00300A4A" w:rsidP="00300A4A">
      <w:pPr>
        <w:pStyle w:val="Title"/>
        <w:jc w:val="center"/>
        <w:rPr>
          <w:lang w:val="en-CA"/>
        </w:rPr>
      </w:pPr>
      <w:r w:rsidRPr="00300A4A">
        <w:rPr>
          <w:lang w:val="en-CA"/>
        </w:rPr>
        <w:t>Name: Lauren Bost</w:t>
      </w:r>
    </w:p>
    <w:p w14:paraId="7011208F" w14:textId="77777777" w:rsidR="00300A4A" w:rsidRPr="00300A4A" w:rsidRDefault="00300A4A" w:rsidP="00300A4A">
      <w:pPr>
        <w:pStyle w:val="Title"/>
        <w:jc w:val="center"/>
        <w:rPr>
          <w:lang w:val="en-CA"/>
        </w:rPr>
      </w:pPr>
      <w:r w:rsidRPr="00300A4A">
        <w:rPr>
          <w:lang w:val="en-CA"/>
        </w:rPr>
        <w:t>Student #: 104902624</w:t>
      </w:r>
    </w:p>
    <w:p w14:paraId="5C1AF13A" w14:textId="77777777" w:rsidR="00300A4A" w:rsidRPr="00300A4A" w:rsidRDefault="00300A4A" w:rsidP="00300A4A">
      <w:pPr>
        <w:pStyle w:val="Title"/>
        <w:jc w:val="center"/>
        <w:rPr>
          <w:lang w:val="en-CA"/>
        </w:rPr>
      </w:pPr>
      <w:r w:rsidRPr="00300A4A">
        <w:rPr>
          <w:lang w:val="en-CA"/>
        </w:rPr>
        <w:t>Date: 2025-03-29</w:t>
      </w:r>
    </w:p>
    <w:p w14:paraId="10A531D6" w14:textId="20D56994" w:rsidR="00300A4A" w:rsidRPr="00300A4A" w:rsidRDefault="00300A4A" w:rsidP="00300A4A">
      <w:pPr>
        <w:pStyle w:val="Title"/>
        <w:jc w:val="center"/>
        <w:rPr>
          <w:lang w:val="en-CA"/>
        </w:rPr>
      </w:pPr>
      <w:r w:rsidRPr="00300A4A">
        <w:rPr>
          <w:lang w:val="en-CA"/>
        </w:rPr>
        <w:t xml:space="preserve">Assignment: </w:t>
      </w:r>
      <w:r>
        <w:rPr>
          <w:lang w:val="en-CA"/>
        </w:rPr>
        <w:t xml:space="preserve">Final </w:t>
      </w:r>
      <w:r w:rsidRPr="00300A4A">
        <w:rPr>
          <w:lang w:val="en-CA"/>
        </w:rPr>
        <w:t>Project</w:t>
      </w:r>
    </w:p>
    <w:p w14:paraId="526B92FA" w14:textId="77777777" w:rsidR="00300A4A" w:rsidRDefault="00300A4A">
      <w:pPr>
        <w:pStyle w:val="Title"/>
      </w:pPr>
    </w:p>
    <w:p w14:paraId="06053A9E" w14:textId="77777777" w:rsidR="00300A4A" w:rsidRDefault="00300A4A">
      <w:pPr>
        <w:pStyle w:val="Title"/>
      </w:pPr>
    </w:p>
    <w:p w14:paraId="3B9CF583" w14:textId="77777777" w:rsidR="00300A4A" w:rsidRDefault="00300A4A">
      <w:pPr>
        <w:pStyle w:val="Title"/>
      </w:pPr>
    </w:p>
    <w:p w14:paraId="3F0D7EE1" w14:textId="77777777" w:rsidR="00300A4A" w:rsidRDefault="00300A4A">
      <w:pPr>
        <w:pStyle w:val="Title"/>
      </w:pPr>
    </w:p>
    <w:p w14:paraId="5DC45F5A" w14:textId="77777777" w:rsidR="00300A4A" w:rsidRDefault="00300A4A">
      <w:pPr>
        <w:pStyle w:val="Title"/>
      </w:pPr>
    </w:p>
    <w:p w14:paraId="572FA9C9" w14:textId="77777777" w:rsidR="00300A4A" w:rsidRDefault="00300A4A">
      <w:pPr>
        <w:pStyle w:val="Title"/>
      </w:pPr>
    </w:p>
    <w:p w14:paraId="167CCA94" w14:textId="77777777" w:rsidR="00300A4A" w:rsidRDefault="00300A4A">
      <w:pPr>
        <w:pStyle w:val="Title"/>
      </w:pPr>
    </w:p>
    <w:p w14:paraId="7A6CB7D0" w14:textId="77777777" w:rsidR="00300A4A" w:rsidRDefault="00300A4A">
      <w:pPr>
        <w:pStyle w:val="Title"/>
      </w:pPr>
    </w:p>
    <w:p w14:paraId="3D593440" w14:textId="6E34CB6B" w:rsidR="00E56034" w:rsidRDefault="00000000">
      <w:pPr>
        <w:pStyle w:val="Title"/>
      </w:pPr>
      <w:r>
        <w:lastRenderedPageBreak/>
        <w:t>PHP and MySQL Database Documentation</w:t>
      </w:r>
    </w:p>
    <w:p w14:paraId="2236425C" w14:textId="77777777" w:rsidR="00E56034" w:rsidRDefault="00000000">
      <w:pPr>
        <w:pStyle w:val="Heading1"/>
      </w:pPr>
      <w:r>
        <w:t>PHP Code Documentation</w:t>
      </w:r>
    </w:p>
    <w:p w14:paraId="169C855D" w14:textId="77777777" w:rsidR="00E56034" w:rsidRDefault="00000000">
      <w:pPr>
        <w:pStyle w:val="Heading2"/>
      </w:pPr>
      <w:r>
        <w:t>1. Database Connection (includes/db.php)</w:t>
      </w:r>
    </w:p>
    <w:p w14:paraId="0DB4EE45" w14:textId="77777777" w:rsidR="00E56034" w:rsidRDefault="00000000">
      <w:r>
        <w:br/>
        <w:t>This file handles the database connection to the MySQL database.</w:t>
      </w:r>
      <w:r>
        <w:br/>
      </w:r>
      <w:r>
        <w:br/>
        <w:t>```php</w:t>
      </w:r>
      <w:r>
        <w:br/>
        <w:t>&lt;?php</w:t>
      </w:r>
      <w:r>
        <w:br/>
        <w:t>// Start the session to manage user authentication and cart data</w:t>
      </w:r>
      <w:r>
        <w:br/>
        <w:t>session_start();</w:t>
      </w:r>
      <w:r>
        <w:br/>
      </w:r>
      <w:r>
        <w:br/>
        <w:t>// Display errors for debugging purposes</w:t>
      </w:r>
      <w:r>
        <w:br/>
        <w:t>ini_set('display_errors', 1);</w:t>
      </w:r>
      <w:r>
        <w:br/>
        <w:t>ini_set('display_startup_errors', 1);</w:t>
      </w:r>
      <w:r>
        <w:br/>
        <w:t>error_reporting(E_ALL);</w:t>
      </w:r>
      <w:r>
        <w:br/>
      </w:r>
      <w:r>
        <w:br/>
        <w:t>// Database connection settings</w:t>
      </w:r>
      <w:r>
        <w:br/>
        <w:t>$servername = "localhost"; // Hostname (can be localhost for local development)</w:t>
      </w:r>
      <w:r>
        <w:br/>
        <w:t>$username = "root"; // Database username</w:t>
      </w:r>
      <w:r>
        <w:br/>
        <w:t>$password = ""; // Database password (for local MySQL, this is often an empty string)</w:t>
      </w:r>
      <w:r>
        <w:br/>
        <w:t>$dbname = "blooming_blossoms"; // The name of the database you're connecting to</w:t>
      </w:r>
      <w:r>
        <w:br/>
      </w:r>
      <w:r>
        <w:br/>
        <w:t>// Create a new MySQLi connection</w:t>
      </w:r>
      <w:r>
        <w:br/>
        <w:t>$conn = new mysqli($servername, $username, $password, $dbname);</w:t>
      </w:r>
      <w:r>
        <w:br/>
      </w:r>
      <w:r>
        <w:br/>
        <w:t>// Check if the connection is successful</w:t>
      </w:r>
      <w:r>
        <w:br/>
        <w:t>if ($conn-&gt;connect_error) {</w:t>
      </w:r>
      <w:r>
        <w:br/>
        <w:t xml:space="preserve">    // If connection fails, display error message</w:t>
      </w:r>
      <w:r>
        <w:br/>
        <w:t xml:space="preserve">    die("Connection failed: " . $conn-&gt;connect_error);</w:t>
      </w:r>
      <w:r>
        <w:br/>
        <w:t>}</w:t>
      </w:r>
      <w:r>
        <w:br/>
        <w:t>?&gt;</w:t>
      </w:r>
      <w:r>
        <w:br/>
        <w:t>```</w:t>
      </w:r>
      <w:r>
        <w:br/>
      </w:r>
      <w:r>
        <w:br/>
        <w:t>### Explanation:</w:t>
      </w:r>
      <w:r>
        <w:br/>
        <w:t>- **Session Start**: This allows us to store session data, such as user login and cart information.</w:t>
      </w:r>
      <w:r>
        <w:br/>
        <w:t xml:space="preserve">- **Error Reporting**: Ensures all errors are displayed for debugging purposes during </w:t>
      </w:r>
      <w:r>
        <w:lastRenderedPageBreak/>
        <w:t>development.</w:t>
      </w:r>
      <w:r>
        <w:br/>
        <w:t>- **Database Connection**: Uses MySQLi to connect to the database using the provided credentials and settings.</w:t>
      </w:r>
      <w:r>
        <w:br/>
        <w:t>- **Error Handling**: If the connection fails, it outputs the error message and stops further execution.</w:t>
      </w:r>
      <w:r>
        <w:br/>
      </w:r>
    </w:p>
    <w:p w14:paraId="71258A5B" w14:textId="77777777" w:rsidR="00E56034" w:rsidRDefault="00000000">
      <w:pPr>
        <w:pStyle w:val="Heading2"/>
      </w:pPr>
      <w:r>
        <w:t>2. User Authentication &amp; Registration (register.php and login.php)</w:t>
      </w:r>
    </w:p>
    <w:p w14:paraId="4839B53A" w14:textId="77777777" w:rsidR="00E56034" w:rsidRDefault="00000000">
      <w:pPr>
        <w:pStyle w:val="Heading3"/>
      </w:pPr>
      <w:r>
        <w:t>Register (register.php)</w:t>
      </w:r>
    </w:p>
    <w:p w14:paraId="68EA48C3" w14:textId="77777777" w:rsidR="00E56034" w:rsidRDefault="00000000">
      <w:r>
        <w:br/>
        <w:t>This file allows new users to register by entering their name, email, password, and confirming their password.</w:t>
      </w:r>
      <w:r>
        <w:br/>
      </w:r>
      <w:r>
        <w:br/>
        <w:t>```php</w:t>
      </w:r>
      <w:r>
        <w:br/>
        <w:t>&lt;?php</w:t>
      </w:r>
      <w:r>
        <w:br/>
        <w:t>session_start();</w:t>
      </w:r>
      <w:r>
        <w:br/>
        <w:t>require_once "includes/db.php"; // Database connection</w:t>
      </w:r>
      <w:r>
        <w:br/>
      </w:r>
      <w:r>
        <w:br/>
        <w:t>// Check if the form is submitted</w:t>
      </w:r>
      <w:r>
        <w:br/>
        <w:t>if ($_SERVER['REQUEST_METHOD'] === 'POST') {</w:t>
      </w:r>
      <w:r>
        <w:br/>
        <w:t xml:space="preserve">    $name = $_POST['name']; // User's name</w:t>
      </w:r>
      <w:r>
        <w:br/>
        <w:t xml:space="preserve">    $email = $_POST['email']; // User's email</w:t>
      </w:r>
      <w:r>
        <w:br/>
        <w:t xml:space="preserve">    $password = $_POST['password']; // User's password</w:t>
      </w:r>
      <w:r>
        <w:br/>
        <w:t xml:space="preserve">    $confirm_password = $_POST['confirm_password']; // User's confirmed password</w:t>
      </w:r>
      <w:r>
        <w:br/>
      </w:r>
      <w:r>
        <w:br/>
        <w:t xml:space="preserve">    // Basic validation checks</w:t>
      </w:r>
      <w:r>
        <w:br/>
        <w:t xml:space="preserve">    if (empty($name) || empty($email) || empty($password) || empty($confirm_password)) {</w:t>
      </w:r>
      <w:r>
        <w:br/>
        <w:t xml:space="preserve">        $_SESSION['register_error'] = "All fields are required.";</w:t>
      </w:r>
      <w:r>
        <w:br/>
        <w:t xml:space="preserve">    } elseif ($password !== $confirm_password) {</w:t>
      </w:r>
      <w:r>
        <w:br/>
        <w:t xml:space="preserve">        $_SESSION['register_error'] = "Passwords do not match.";</w:t>
      </w:r>
      <w:r>
        <w:br/>
        <w:t xml:space="preserve">    } else {</w:t>
      </w:r>
      <w:r>
        <w:br/>
        <w:t xml:space="preserve">        // Hash the password for storage</w:t>
      </w:r>
      <w:r>
        <w:br/>
        <w:t xml:space="preserve">        $hashed_password = password_hash($password, PASSWORD_DEFAULT);</w:t>
      </w:r>
      <w:r>
        <w:br/>
      </w:r>
      <w:r>
        <w:br/>
        <w:t xml:space="preserve">        // Check if the email is already registered</w:t>
      </w:r>
      <w:r>
        <w:br/>
        <w:t xml:space="preserve">        $stmt = $conn-&gt;prepare("SELECT id FROM users WHERE email = ?");</w:t>
      </w:r>
      <w:r>
        <w:br/>
        <w:t xml:space="preserve">        $stmt-&gt;bind_param("s", $email);</w:t>
      </w:r>
      <w:r>
        <w:br/>
        <w:t xml:space="preserve">        $stmt-&gt;execute();</w:t>
      </w:r>
      <w:r>
        <w:br/>
        <w:t xml:space="preserve">        $stmt-&gt;store_result();</w:t>
      </w:r>
      <w:r>
        <w:br/>
        <w:t xml:space="preserve">        if ($stmt-&gt;num_rows &gt; 0) {</w:t>
      </w:r>
      <w:r>
        <w:br/>
        <w:t xml:space="preserve">            $_SESSION['register_error'] = "An account with that email already exists.";</w:t>
      </w:r>
      <w:r>
        <w:br/>
        <w:t xml:space="preserve">            $stmt-&gt;close();</w:t>
      </w:r>
      <w:r>
        <w:br/>
        <w:t xml:space="preserve">        } else {</w:t>
      </w:r>
      <w:r>
        <w:br/>
      </w:r>
      <w:r>
        <w:lastRenderedPageBreak/>
        <w:t xml:space="preserve">            // Insert new user data into the users table</w:t>
      </w:r>
      <w:r>
        <w:br/>
        <w:t xml:space="preserve">            $stmt = $conn-&gt;prepare("INSERT INTO users (name, email, password) VALUES (?, ?, ?)");</w:t>
      </w:r>
      <w:r>
        <w:br/>
        <w:t xml:space="preserve">            $stmt-&gt;bind_param("sss", $name, $email, $hashed_password);</w:t>
      </w:r>
      <w:r>
        <w:br/>
        <w:t xml:space="preserve">            if ($stmt-&gt;execute()) {</w:t>
      </w:r>
      <w:r>
        <w:br/>
        <w:t xml:space="preserve">                $_SESSION['register_success'] = "Registration successful. You can now log in.";</w:t>
      </w:r>
      <w:r>
        <w:br/>
        <w:t xml:space="preserve">                header("Location: login.php"); // Redirect to login page</w:t>
      </w:r>
      <w:r>
        <w:br/>
        <w:t xml:space="preserve">                exit();</w:t>
      </w:r>
      <w:r>
        <w:br/>
        <w:t xml:space="preserve">            } else {</w:t>
      </w:r>
      <w:r>
        <w:br/>
        <w:t xml:space="preserve">                $_SESSION['register_error'] = "Registration failed. Please try again.";</w:t>
      </w:r>
      <w:r>
        <w:br/>
        <w:t xml:space="preserve">            }</w:t>
      </w:r>
      <w:r>
        <w:br/>
        <w:t xml:space="preserve">            $stmt-&gt;close();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?&gt;</w:t>
      </w:r>
      <w:r>
        <w:br/>
        <w:t>```</w:t>
      </w:r>
      <w:r>
        <w:br/>
      </w:r>
      <w:r>
        <w:br/>
        <w:t>### Explanation:</w:t>
      </w:r>
      <w:r>
        <w:br/>
        <w:t>- **User Registration**: The form collects user data, validates the input, and stores the user information in the `users` table, including a hashed password.</w:t>
      </w:r>
      <w:r>
        <w:br/>
      </w:r>
    </w:p>
    <w:p w14:paraId="7EF640BF" w14:textId="77777777" w:rsidR="00E56034" w:rsidRDefault="00000000">
      <w:pPr>
        <w:pStyle w:val="Heading3"/>
      </w:pPr>
      <w:r>
        <w:t>Login (login.php)</w:t>
      </w:r>
    </w:p>
    <w:p w14:paraId="481ECC68" w14:textId="77777777" w:rsidR="00E56034" w:rsidRDefault="00000000">
      <w:r>
        <w:br/>
        <w:t>This file authenticates users based on the email and password they provide.</w:t>
      </w:r>
      <w:r>
        <w:br/>
      </w:r>
      <w:r>
        <w:br/>
        <w:t>```php</w:t>
      </w:r>
      <w:r>
        <w:br/>
        <w:t>&lt;?php</w:t>
      </w:r>
      <w:r>
        <w:br/>
        <w:t>session_start();</w:t>
      </w:r>
      <w:r>
        <w:br/>
        <w:t>require_once "includes/db.php"; // Database connection</w:t>
      </w:r>
      <w:r>
        <w:br/>
      </w:r>
      <w:r>
        <w:br/>
        <w:t>// Check if the user is already logged in</w:t>
      </w:r>
      <w:r>
        <w:br/>
        <w:t>if (isset($_SESSION['user_id'])) {</w:t>
      </w:r>
      <w:r>
        <w:br/>
        <w:t xml:space="preserve">    header("Location: index.php"); // Redirect to home if logged in</w:t>
      </w:r>
      <w:r>
        <w:br/>
        <w:t xml:space="preserve">    exit();</w:t>
      </w:r>
      <w:r>
        <w:br/>
        <w:t>}</w:t>
      </w:r>
      <w:r>
        <w:br/>
      </w:r>
      <w:r>
        <w:br/>
        <w:t>// Check if form is submitted</w:t>
      </w:r>
      <w:r>
        <w:br/>
        <w:t>if ($_SERVER['REQUEST_METHOD'] === 'POST') {</w:t>
      </w:r>
      <w:r>
        <w:br/>
        <w:t xml:space="preserve">    $email = $_POST['email']; // User's email</w:t>
      </w:r>
      <w:r>
        <w:br/>
        <w:t xml:space="preserve">    $password = $_POST['password']; // User's password</w:t>
      </w:r>
      <w:r>
        <w:br/>
      </w:r>
      <w:r>
        <w:br/>
        <w:t xml:space="preserve">    // Retrieve user data from the database</w:t>
      </w:r>
      <w:r>
        <w:br/>
      </w:r>
      <w:r>
        <w:lastRenderedPageBreak/>
        <w:t xml:space="preserve">    $stmt = $conn-&gt;prepare("SELECT id, password FROM users WHERE email = ?");</w:t>
      </w:r>
      <w:r>
        <w:br/>
        <w:t xml:space="preserve">    $stmt-&gt;bind_param("s", $email);</w:t>
      </w:r>
      <w:r>
        <w:br/>
        <w:t xml:space="preserve">    $stmt-&gt;execute();</w:t>
      </w:r>
      <w:r>
        <w:br/>
        <w:t xml:space="preserve">    $stmt-&gt;store_result();</w:t>
      </w:r>
      <w:r>
        <w:br/>
      </w:r>
      <w:r>
        <w:br/>
        <w:t xml:space="preserve">    // Check if user exists</w:t>
      </w:r>
      <w:r>
        <w:br/>
        <w:t xml:space="preserve">    if ($stmt-&gt;num_rows === 1) {</w:t>
      </w:r>
      <w:r>
        <w:br/>
        <w:t xml:space="preserve">        $stmt-&gt;bind_result($id, $hashed_password);</w:t>
      </w:r>
      <w:r>
        <w:br/>
        <w:t xml:space="preserve">        $stmt-&gt;fetch();</w:t>
      </w:r>
      <w:r>
        <w:br/>
      </w:r>
      <w:r>
        <w:br/>
        <w:t xml:space="preserve">        // Verify password</w:t>
      </w:r>
      <w:r>
        <w:br/>
        <w:t xml:space="preserve">        if (password_verify($password, $hashed_password)) {</w:t>
      </w:r>
      <w:r>
        <w:br/>
        <w:t xml:space="preserve">            // Set session variable and redirect to home page</w:t>
      </w:r>
      <w:r>
        <w:br/>
        <w:t xml:space="preserve">            $_SESSION['user_id'] = $id;</w:t>
      </w:r>
      <w:r>
        <w:br/>
        <w:t xml:space="preserve">            header("Location: index.php");</w:t>
      </w:r>
      <w:r>
        <w:br/>
        <w:t xml:space="preserve">            exit();</w:t>
      </w:r>
      <w:r>
        <w:br/>
        <w:t xml:space="preserve">        } else {</w:t>
      </w:r>
      <w:r>
        <w:br/>
        <w:t xml:space="preserve">            $_SESSION['error'] = "Invalid email or password.";</w:t>
      </w:r>
      <w:r>
        <w:br/>
        <w:t xml:space="preserve">        }</w:t>
      </w:r>
      <w:r>
        <w:br/>
        <w:t xml:space="preserve">    } else {</w:t>
      </w:r>
      <w:r>
        <w:br/>
        <w:t xml:space="preserve">        $_SESSION['error'] = "Invalid email or password.";</w:t>
      </w:r>
      <w:r>
        <w:br/>
        <w:t xml:space="preserve">    }</w:t>
      </w:r>
      <w:r>
        <w:br/>
        <w:t xml:space="preserve">    $stmt-&gt;close();</w:t>
      </w:r>
      <w:r>
        <w:br/>
        <w:t>}</w:t>
      </w:r>
      <w:r>
        <w:br/>
        <w:t>?&gt;</w:t>
      </w:r>
      <w:r>
        <w:br/>
        <w:t>```</w:t>
      </w:r>
      <w:r>
        <w:br/>
      </w:r>
      <w:r>
        <w:br/>
        <w:t>### Explanation:</w:t>
      </w:r>
      <w:r>
        <w:br/>
        <w:t>- **User Login**: When a user logs in, their credentials are checked against the database, and if valid, a session is created.</w:t>
      </w:r>
      <w:r>
        <w:br/>
      </w:r>
    </w:p>
    <w:p w14:paraId="609496B5" w14:textId="77777777" w:rsidR="00E56034" w:rsidRDefault="00000000">
      <w:pPr>
        <w:pStyle w:val="Heading2"/>
      </w:pPr>
      <w:r>
        <w:t>3. Add to Cart (add-to-cart.php)</w:t>
      </w:r>
    </w:p>
    <w:p w14:paraId="3F66914B" w14:textId="77777777" w:rsidR="00E56034" w:rsidRDefault="00000000">
      <w:r>
        <w:br/>
        <w:t>This file adds products to the user's shopping cart.</w:t>
      </w:r>
      <w:r>
        <w:br/>
      </w:r>
      <w:r>
        <w:br/>
        <w:t>```php</w:t>
      </w:r>
      <w:r>
        <w:br/>
        <w:t>&lt;?php</w:t>
      </w:r>
      <w:r>
        <w:br/>
        <w:t>session_start();</w:t>
      </w:r>
      <w:r>
        <w:br/>
      </w:r>
      <w:r>
        <w:br/>
        <w:t>// Ensure the product ID, size, price, and quantity are provided</w:t>
      </w:r>
      <w:r>
        <w:br/>
        <w:t>if (isset($_POST['product_id'], $_POST['variant'], $_POST['price'], $_POST['quantity'])) {</w:t>
      </w:r>
      <w:r>
        <w:br/>
        <w:t xml:space="preserve">    $product_id = $_POST['product_id']; // Product ID</w:t>
      </w:r>
      <w:r>
        <w:br/>
      </w:r>
      <w:r>
        <w:lastRenderedPageBreak/>
        <w:t xml:space="preserve">    $variant = $_POST['variant']; // Selected size (Small/Large)</w:t>
      </w:r>
      <w:r>
        <w:br/>
        <w:t xml:space="preserve">    $price = $_POST['price']; // Price of the selected variant</w:t>
      </w:r>
      <w:r>
        <w:br/>
        <w:t xml:space="preserve">    $quantity = $_POST['quantity']; // Quantity selected</w:t>
      </w:r>
      <w:r>
        <w:br/>
      </w:r>
      <w:r>
        <w:br/>
        <w:t xml:space="preserve">    // Create an associative array for the cart item</w:t>
      </w:r>
      <w:r>
        <w:br/>
        <w:t xml:space="preserve">    $cart_item = [</w:t>
      </w:r>
      <w:r>
        <w:br/>
        <w:t xml:space="preserve">        'product_id' =&gt; $product_id,</w:t>
      </w:r>
      <w:r>
        <w:br/>
        <w:t xml:space="preserve">        'variant' =&gt; $variant,</w:t>
      </w:r>
      <w:r>
        <w:br/>
        <w:t xml:space="preserve">        'price' =&gt; $price,</w:t>
      </w:r>
      <w:r>
        <w:br/>
        <w:t xml:space="preserve">        'quantity' =&gt; $quantity</w:t>
      </w:r>
      <w:r>
        <w:br/>
        <w:t xml:space="preserve">    ];</w:t>
      </w:r>
      <w:r>
        <w:br/>
      </w:r>
      <w:r>
        <w:br/>
        <w:t xml:space="preserve">    // If the cart does not exist, initialize it</w:t>
      </w:r>
      <w:r>
        <w:br/>
        <w:t xml:space="preserve">    if (!isset($_SESSION['cart'])) {</w:t>
      </w:r>
      <w:r>
        <w:br/>
        <w:t xml:space="preserve">        $_SESSION['cart'] = [];</w:t>
      </w:r>
      <w:r>
        <w:br/>
        <w:t xml:space="preserve">    }</w:t>
      </w:r>
      <w:r>
        <w:br/>
      </w:r>
      <w:r>
        <w:br/>
        <w:t xml:space="preserve">    // Add the item to the cart</w:t>
      </w:r>
      <w:r>
        <w:br/>
        <w:t xml:space="preserve">    $_SESSION['cart'][] = $cart_item;</w:t>
      </w:r>
      <w:r>
        <w:br/>
        <w:t xml:space="preserve">    header("Location: cart.php"); // Redirect to the cart page</w:t>
      </w:r>
      <w:r>
        <w:br/>
        <w:t xml:space="preserve">    exit();</w:t>
      </w:r>
      <w:r>
        <w:br/>
        <w:t>}</w:t>
      </w:r>
      <w:r>
        <w:br/>
        <w:t>?&gt;</w:t>
      </w:r>
      <w:r>
        <w:br/>
        <w:t>```</w:t>
      </w:r>
      <w:r>
        <w:br/>
      </w:r>
      <w:r>
        <w:br/>
        <w:t>### Explanation:</w:t>
      </w:r>
      <w:r>
        <w:br/>
        <w:t>- **Add to Cart**: This script allows users to add products to their cart by creating an associative array with the product details and saving it to the session.</w:t>
      </w:r>
      <w:r>
        <w:br/>
      </w:r>
    </w:p>
    <w:p w14:paraId="5CE0C788" w14:textId="34B81A13" w:rsidR="00E56034" w:rsidRDefault="00000000">
      <w:pPr>
        <w:pStyle w:val="Heading1"/>
      </w:pPr>
      <w:r>
        <w:t>MySQL Database Documentation</w:t>
      </w:r>
    </w:p>
    <w:p w14:paraId="36538BB7" w14:textId="77777777" w:rsidR="00E56034" w:rsidRDefault="00000000">
      <w:pPr>
        <w:pStyle w:val="Heading2"/>
      </w:pPr>
      <w:r>
        <w:t>1. `users` Table</w:t>
      </w:r>
    </w:p>
    <w:p w14:paraId="3E23C71E" w14:textId="77777777" w:rsidR="00E56034" w:rsidRDefault="00000000">
      <w:r>
        <w:br/>
        <w:t>This table stores user information, including authentication data and theme preferences.</w:t>
      </w:r>
      <w:r>
        <w:br/>
      </w:r>
      <w:r>
        <w:br/>
        <w:t>```sql</w:t>
      </w:r>
      <w:r>
        <w:br/>
        <w:t>CREATE TABLE users (</w:t>
      </w:r>
      <w:r>
        <w:br/>
        <w:t xml:space="preserve">    id INT AUTO_INCREMENT PRIMARY KEY,      -- Unique user ID</w:t>
      </w:r>
      <w:r>
        <w:br/>
        <w:t xml:space="preserve">    name VARCHAR(255) NOT NULL,             -- User's full name</w:t>
      </w:r>
      <w:r>
        <w:br/>
        <w:t xml:space="preserve">    email VARCHAR(255) NOT NULL UNIQUE,     -- User's email address</w:t>
      </w:r>
      <w:r>
        <w:br/>
        <w:t xml:space="preserve">    password VARCHAR(255) NOT NULL,         -- User's hashed password</w:t>
      </w:r>
      <w:r>
        <w:br/>
      </w:r>
      <w:r>
        <w:lastRenderedPageBreak/>
        <w:t xml:space="preserve">    theme VARCHAR(50) DEFAULT 'default.css',-- User's selected theme (default is light)</w:t>
      </w:r>
      <w:r>
        <w:br/>
        <w:t xml:space="preserve">    is_admin TINYINT(1) DEFAULT 0,          -- Indicates if the user is an admin (1 = admin, 0 = regular)</w:t>
      </w:r>
      <w:r>
        <w:br/>
        <w:t xml:space="preserve">    is_active TINYINT(1) DEFAULT 1          -- Indicates if the user's account is active (1 = active, 0 = disabled)</w:t>
      </w:r>
      <w:r>
        <w:br/>
        <w:t>);</w:t>
      </w:r>
      <w:r>
        <w:br/>
        <w:t>```</w:t>
      </w:r>
      <w:r>
        <w:br/>
      </w:r>
      <w:r>
        <w:br/>
        <w:t>#### Explanation:</w:t>
      </w:r>
      <w:r>
        <w:br/>
        <w:t>- **`id`**: The unique identifier for each user.</w:t>
      </w:r>
      <w:r>
        <w:br/>
        <w:t>- **`name`**: The full name of the user.</w:t>
      </w:r>
      <w:r>
        <w:br/>
        <w:t>- **`email`**: The email address used for login (must be unique).</w:t>
      </w:r>
      <w:r>
        <w:br/>
        <w:t>- **`password`**: The password is stored in a hashed format using `password_hash()`.</w:t>
      </w:r>
      <w:r>
        <w:br/>
        <w:t>- **`theme`**: The user's theme preference (`default.css`, `dark.css`, etc.).</w:t>
      </w:r>
      <w:r>
        <w:br/>
        <w:t>- **`is_admin`**: A flag to determine if the user has admin privileges (1 = admin, 0 = regular user).</w:t>
      </w:r>
      <w:r>
        <w:br/>
        <w:t>- **`is_active`**: A flag indicating if the user's account is active (1 = active, 0 = disabled).</w:t>
      </w:r>
      <w:r>
        <w:br/>
      </w:r>
    </w:p>
    <w:p w14:paraId="7D9AA95B" w14:textId="77777777" w:rsidR="00E56034" w:rsidRDefault="00000000">
      <w:pPr>
        <w:pStyle w:val="Heading2"/>
      </w:pPr>
      <w:r>
        <w:t>2. `products` Table</w:t>
      </w:r>
    </w:p>
    <w:p w14:paraId="315FF1A2" w14:textId="77777777" w:rsidR="00E56034" w:rsidRDefault="00000000">
      <w:r>
        <w:br/>
        <w:t>This table stores the products available in the shop.</w:t>
      </w:r>
      <w:r>
        <w:br/>
      </w:r>
      <w:r>
        <w:br/>
        <w:t>```sql</w:t>
      </w:r>
      <w:r>
        <w:br/>
        <w:t>CREATE TABLE products (</w:t>
      </w:r>
      <w:r>
        <w:br/>
        <w:t xml:space="preserve">    id INT AUTO_INCREMENT PRIMARY KEY,       -- Unique product ID</w:t>
      </w:r>
      <w:r>
        <w:br/>
        <w:t xml:space="preserve">    name VARCHAR(255) NOT NULL,              -- Product name</w:t>
      </w:r>
      <w:r>
        <w:br/>
        <w:t xml:space="preserve">    description TEXT NOT NULL,               -- Product description</w:t>
      </w:r>
      <w:r>
        <w:br/>
        <w:t xml:space="preserve">    price DECIMAL(10, 2) NOT NULL,           -- Product price</w:t>
      </w:r>
      <w:r>
        <w:br/>
        <w:t xml:space="preserve">    image VARCHAR(255) NOT NULL              -- Product image URL</w:t>
      </w:r>
      <w:r>
        <w:br/>
        <w:t>);</w:t>
      </w:r>
      <w:r>
        <w:br/>
        <w:t>```</w:t>
      </w:r>
      <w:r>
        <w:br/>
      </w:r>
      <w:r>
        <w:br/>
        <w:t>#### Explanation:</w:t>
      </w:r>
      <w:r>
        <w:br/>
        <w:t>- **`id`**: The unique identifier for each product.</w:t>
      </w:r>
      <w:r>
        <w:br/>
        <w:t>- **`name`**: The name of the product.</w:t>
      </w:r>
      <w:r>
        <w:br/>
        <w:t>- **`description`**: A description of the product.</w:t>
      </w:r>
      <w:r>
        <w:br/>
        <w:t>- **`price`**: The price of the product.</w:t>
      </w:r>
      <w:r>
        <w:br/>
        <w:t>- **`image`**: The URL of the product's image.</w:t>
      </w:r>
      <w:r>
        <w:br/>
      </w:r>
    </w:p>
    <w:p w14:paraId="48C5AB25" w14:textId="77777777" w:rsidR="00E56034" w:rsidRDefault="00000000">
      <w:pPr>
        <w:pStyle w:val="Heading1"/>
      </w:pPr>
      <w:r>
        <w:lastRenderedPageBreak/>
        <w:t>Conclusion</w:t>
      </w:r>
    </w:p>
    <w:p w14:paraId="6243755E" w14:textId="77777777" w:rsidR="00E56034" w:rsidRDefault="00000000">
      <w:r>
        <w:br/>
        <w:t>This documentation outlines how the PHP scripts interact with the MySQL database to handle user authentication, theme management, and product management. The `users` table stores user data, while the `products` table stores product information. The PHP code handles user registration, login, theme selection, and adding products to the shopping cart.</w:t>
      </w:r>
      <w:r>
        <w:br/>
      </w:r>
    </w:p>
    <w:sectPr w:rsidR="00E56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9805605">
    <w:abstractNumId w:val="8"/>
  </w:num>
  <w:num w:numId="2" w16cid:durableId="1826319768">
    <w:abstractNumId w:val="6"/>
  </w:num>
  <w:num w:numId="3" w16cid:durableId="1330327303">
    <w:abstractNumId w:val="5"/>
  </w:num>
  <w:num w:numId="4" w16cid:durableId="664806">
    <w:abstractNumId w:val="4"/>
  </w:num>
  <w:num w:numId="5" w16cid:durableId="1300496548">
    <w:abstractNumId w:val="7"/>
  </w:num>
  <w:num w:numId="6" w16cid:durableId="748187260">
    <w:abstractNumId w:val="3"/>
  </w:num>
  <w:num w:numId="7" w16cid:durableId="960838631">
    <w:abstractNumId w:val="2"/>
  </w:num>
  <w:num w:numId="8" w16cid:durableId="251401741">
    <w:abstractNumId w:val="1"/>
  </w:num>
  <w:num w:numId="9" w16cid:durableId="208243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A4A"/>
    <w:rsid w:val="00326F90"/>
    <w:rsid w:val="00AA1D8D"/>
    <w:rsid w:val="00B47730"/>
    <w:rsid w:val="00C21B4A"/>
    <w:rsid w:val="00CB0664"/>
    <w:rsid w:val="00E56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CB8A8"/>
  <w14:defaultImageDpi w14:val="300"/>
  <w15:docId w15:val="{D5433766-786C-45F2-BD8B-54B642A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Parastatidis</cp:lastModifiedBy>
  <cp:revision>2</cp:revision>
  <dcterms:created xsi:type="dcterms:W3CDTF">2013-12-23T23:15:00Z</dcterms:created>
  <dcterms:modified xsi:type="dcterms:W3CDTF">2025-03-30T02:44:00Z</dcterms:modified>
  <cp:category/>
</cp:coreProperties>
</file>